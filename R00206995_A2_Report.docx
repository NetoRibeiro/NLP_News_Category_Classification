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E902" w14:textId="77777777" w:rsidR="00F96EFF" w:rsidRDefault="00901AD0">
      <w:pPr>
        <w:pStyle w:val="Title"/>
      </w:pPr>
      <w:r>
        <w:t>DATA8001 - Assignment 2</w:t>
      </w:r>
    </w:p>
    <w:p w14:paraId="25CFC4F9" w14:textId="77777777" w:rsidR="00F96EFF" w:rsidRDefault="00901AD0">
      <w:pPr>
        <w:pStyle w:val="Heading3"/>
      </w:pPr>
      <w:r>
        <w:t>Student ID:</w:t>
      </w:r>
      <w:r>
        <w:tab/>
      </w:r>
      <w:r>
        <w:tab/>
        <w:t>R00206995</w:t>
      </w:r>
    </w:p>
    <w:p w14:paraId="2EC456BB" w14:textId="77777777" w:rsidR="00F96EFF" w:rsidRDefault="00901AD0">
      <w:pPr>
        <w:pStyle w:val="Heading3"/>
      </w:pPr>
      <w:r>
        <w:t>Student Name:</w:t>
      </w:r>
      <w:r>
        <w:tab/>
      </w:r>
      <w:r>
        <w:tab/>
        <w:t>Neto Ribeiro</w:t>
      </w:r>
    </w:p>
    <w:p w14:paraId="3D400858" w14:textId="77777777" w:rsidR="00F96EFF" w:rsidRDefault="00901AD0">
      <w:pPr>
        <w:pStyle w:val="Heading1"/>
      </w:pPr>
      <w:r>
        <w:t>Report</w:t>
      </w:r>
    </w:p>
    <w:p w14:paraId="5C8CEB96" w14:textId="77777777" w:rsidR="00F96EFF" w:rsidRDefault="00901AD0">
      <w:pPr>
        <w:pStyle w:val="Heading2"/>
      </w:pPr>
      <w:r>
        <w:t>Summary</w:t>
      </w:r>
    </w:p>
    <w:p w14:paraId="30665102" w14:textId="77777777" w:rsidR="00D172C5" w:rsidRDefault="00D172C5" w:rsidP="00D172C5">
      <w:r>
        <w:t>I have started using a sample of 100 files to read the news article files, I spent time modeling a structure to read and save all files at the same time and I was happy with the result.</w:t>
      </w:r>
    </w:p>
    <w:p w14:paraId="603E863A" w14:textId="0AE2FD8B" w:rsidR="00D172C5" w:rsidRDefault="00D172C5" w:rsidP="00D172C5">
      <w:r>
        <w:t>Before creating the multi-class classification models I did research on the pre-processing techniques and I choose the TF-IDF technique and I have applied lowercase, lemmatize and remove the stop words also I have removed special characters and punctuation on the text preparation.</w:t>
      </w:r>
    </w:p>
    <w:p w14:paraId="41256522" w14:textId="3CB4CCAF" w:rsidR="00D172C5" w:rsidRDefault="00D172C5" w:rsidP="00D172C5">
      <w:r>
        <w:t>Finally</w:t>
      </w:r>
      <w:r>
        <w:t>,</w:t>
      </w:r>
      <w:r>
        <w:t xml:space="preserve"> I did an exploratory data analysis and I found a pattern on the data and I choose to proceed with only NOUNS and ADJECTIVES on top of the prepared data and choose the words with were statistically relevant.</w:t>
      </w:r>
    </w:p>
    <w:p w14:paraId="533A3994" w14:textId="77777777" w:rsidR="00D172C5" w:rsidRDefault="00D172C5" w:rsidP="00D172C5">
      <w:r>
        <w:t>From the histogram</w:t>
      </w:r>
      <w:r>
        <w:t xml:space="preserve"> plot</w:t>
      </w:r>
      <w:r>
        <w:t>, we can see the dataset is proportionally balanced of 500 observations for each News Category.</w:t>
      </w:r>
    </w:p>
    <w:p w14:paraId="2AA55FA4" w14:textId="03AE5D34" w:rsidR="00D960E0" w:rsidRDefault="00D960E0" w:rsidP="00D172C5">
      <w:r>
        <w:rPr>
          <w:noProof/>
        </w:rPr>
        <w:drawing>
          <wp:inline distT="0" distB="0" distL="0" distR="0" wp14:anchorId="6281AACD" wp14:editId="2382628D">
            <wp:extent cx="5353050" cy="32575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353050" cy="3257550"/>
                    </a:xfrm>
                    <a:prstGeom prst="rect">
                      <a:avLst/>
                    </a:prstGeom>
                  </pic:spPr>
                </pic:pic>
              </a:graphicData>
            </a:graphic>
          </wp:inline>
        </w:drawing>
      </w:r>
    </w:p>
    <w:p w14:paraId="2B072C1F" w14:textId="2CE7BB58" w:rsidR="00D960E0" w:rsidRDefault="00D960E0">
      <w:r>
        <w:lastRenderedPageBreak/>
        <w:t>Now we can see the TOP 10 relevant words for News Category:</w:t>
      </w:r>
    </w:p>
    <w:p w14:paraId="510AF61C" w14:textId="0AB76288" w:rsidR="00D960E0" w:rsidRDefault="00D960E0">
      <w:r>
        <w:rPr>
          <w:noProof/>
        </w:rPr>
        <w:drawing>
          <wp:inline distT="0" distB="0" distL="0" distR="0" wp14:anchorId="384BA0B9" wp14:editId="3E66DF20">
            <wp:extent cx="5486400" cy="19164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486400" cy="1916430"/>
                    </a:xfrm>
                    <a:prstGeom prst="rect">
                      <a:avLst/>
                    </a:prstGeom>
                  </pic:spPr>
                </pic:pic>
              </a:graphicData>
            </a:graphic>
          </wp:inline>
        </w:drawing>
      </w:r>
    </w:p>
    <w:p w14:paraId="76C0DBA1" w14:textId="57A36CFC" w:rsidR="00CD64EB" w:rsidRDefault="00E21E88" w:rsidP="00CD64EB">
      <w:r>
        <w:t>For the first model</w:t>
      </w:r>
      <w:r w:rsidR="00D172C5">
        <w:t>,</w:t>
      </w:r>
      <w:r>
        <w:t xml:space="preserve"> I have create</w:t>
      </w:r>
      <w:r w:rsidR="00E56C00">
        <w:t>d</w:t>
      </w:r>
      <w:r>
        <w:t xml:space="preserve"> a</w:t>
      </w:r>
      <w:r w:rsidR="00203924">
        <w:t xml:space="preserve"> model using </w:t>
      </w:r>
      <w:r w:rsidR="00D172C5">
        <w:t>SKLEARN</w:t>
      </w:r>
      <w:r w:rsidR="00203924">
        <w:t xml:space="preserve"> SVM model</w:t>
      </w:r>
      <w:r w:rsidR="00CD64EB" w:rsidRPr="00CD64EB">
        <w:t xml:space="preserve"> </w:t>
      </w:r>
      <w:r w:rsidR="00CD64EB">
        <w:t xml:space="preserve">which had </w:t>
      </w:r>
      <w:r w:rsidR="00D172C5">
        <w:t xml:space="preserve">an </w:t>
      </w:r>
      <w:r w:rsidR="00CD64EB">
        <w:t>overall accuracy of 9</w:t>
      </w:r>
      <w:r w:rsidR="00CD64EB">
        <w:t>1.5</w:t>
      </w:r>
      <w:r w:rsidR="00CD64EB">
        <w:t>%.</w:t>
      </w:r>
    </w:p>
    <w:tbl>
      <w:tblPr>
        <w:tblW w:w="6941" w:type="dxa"/>
        <w:tblInd w:w="113" w:type="dxa"/>
        <w:tblLook w:val="04A0" w:firstRow="1" w:lastRow="0" w:firstColumn="1" w:lastColumn="0" w:noHBand="0" w:noVBand="1"/>
      </w:tblPr>
      <w:tblGrid>
        <w:gridCol w:w="1808"/>
        <w:gridCol w:w="1448"/>
        <w:gridCol w:w="1134"/>
        <w:gridCol w:w="1275"/>
        <w:gridCol w:w="1276"/>
      </w:tblGrid>
      <w:tr w:rsidR="00CD64EB" w:rsidRPr="00CD64EB" w14:paraId="70636936" w14:textId="77777777" w:rsidTr="00CD64EB">
        <w:trPr>
          <w:trHeight w:val="300"/>
        </w:trPr>
        <w:tc>
          <w:tcPr>
            <w:tcW w:w="1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35E23"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Detail:</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14:paraId="599F2AC6"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precision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A38C166"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recall</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E604D3A"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f1-score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F7FAED8"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support</w:t>
            </w:r>
          </w:p>
        </w:tc>
      </w:tr>
      <w:tr w:rsidR="00CD64EB" w:rsidRPr="00CD64EB" w14:paraId="0DF58212" w14:textId="77777777" w:rsidTr="00CD64EB">
        <w:trPr>
          <w:trHeight w:val="300"/>
        </w:trPr>
        <w:tc>
          <w:tcPr>
            <w:tcW w:w="1808" w:type="dxa"/>
            <w:tcBorders>
              <w:top w:val="nil"/>
              <w:left w:val="nil"/>
              <w:bottom w:val="single" w:sz="4" w:space="0" w:color="auto"/>
              <w:right w:val="nil"/>
            </w:tcBorders>
            <w:shd w:val="clear" w:color="auto" w:fill="auto"/>
            <w:noWrap/>
            <w:vAlign w:val="bottom"/>
            <w:hideMark/>
          </w:tcPr>
          <w:p w14:paraId="30C8272B"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448" w:type="dxa"/>
            <w:tcBorders>
              <w:top w:val="nil"/>
              <w:left w:val="nil"/>
              <w:bottom w:val="single" w:sz="4" w:space="0" w:color="auto"/>
              <w:right w:val="nil"/>
            </w:tcBorders>
            <w:shd w:val="clear" w:color="auto" w:fill="auto"/>
            <w:noWrap/>
            <w:vAlign w:val="bottom"/>
            <w:hideMark/>
          </w:tcPr>
          <w:p w14:paraId="09935B7D"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134" w:type="dxa"/>
            <w:tcBorders>
              <w:top w:val="nil"/>
              <w:left w:val="nil"/>
              <w:bottom w:val="single" w:sz="4" w:space="0" w:color="auto"/>
              <w:right w:val="nil"/>
            </w:tcBorders>
            <w:shd w:val="clear" w:color="auto" w:fill="auto"/>
            <w:noWrap/>
            <w:vAlign w:val="bottom"/>
            <w:hideMark/>
          </w:tcPr>
          <w:p w14:paraId="75298D18"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275" w:type="dxa"/>
            <w:tcBorders>
              <w:top w:val="nil"/>
              <w:left w:val="nil"/>
              <w:bottom w:val="single" w:sz="4" w:space="0" w:color="auto"/>
              <w:right w:val="nil"/>
            </w:tcBorders>
            <w:shd w:val="clear" w:color="auto" w:fill="auto"/>
            <w:noWrap/>
            <w:vAlign w:val="bottom"/>
            <w:hideMark/>
          </w:tcPr>
          <w:p w14:paraId="5616C4E2"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276" w:type="dxa"/>
            <w:tcBorders>
              <w:top w:val="nil"/>
              <w:left w:val="nil"/>
              <w:bottom w:val="single" w:sz="4" w:space="0" w:color="auto"/>
              <w:right w:val="nil"/>
            </w:tcBorders>
            <w:shd w:val="clear" w:color="auto" w:fill="auto"/>
            <w:noWrap/>
            <w:vAlign w:val="bottom"/>
            <w:hideMark/>
          </w:tcPr>
          <w:p w14:paraId="428BF2FC"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r>
      <w:tr w:rsidR="00CD64EB" w:rsidRPr="00CD64EB" w14:paraId="0CC1CFD7"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1E8B9BD2"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ENTERTAINMENT</w:t>
            </w:r>
          </w:p>
        </w:tc>
        <w:tc>
          <w:tcPr>
            <w:tcW w:w="1448" w:type="dxa"/>
            <w:tcBorders>
              <w:top w:val="nil"/>
              <w:left w:val="nil"/>
              <w:bottom w:val="single" w:sz="4" w:space="0" w:color="auto"/>
              <w:right w:val="single" w:sz="4" w:space="0" w:color="auto"/>
            </w:tcBorders>
            <w:shd w:val="clear" w:color="auto" w:fill="auto"/>
            <w:noWrap/>
            <w:vAlign w:val="bottom"/>
            <w:hideMark/>
          </w:tcPr>
          <w:p w14:paraId="6CE5925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86%</w:t>
            </w:r>
          </w:p>
        </w:tc>
        <w:tc>
          <w:tcPr>
            <w:tcW w:w="1134" w:type="dxa"/>
            <w:tcBorders>
              <w:top w:val="nil"/>
              <w:left w:val="nil"/>
              <w:bottom w:val="single" w:sz="4" w:space="0" w:color="auto"/>
              <w:right w:val="single" w:sz="4" w:space="0" w:color="auto"/>
            </w:tcBorders>
            <w:shd w:val="clear" w:color="auto" w:fill="auto"/>
            <w:noWrap/>
            <w:vAlign w:val="bottom"/>
            <w:hideMark/>
          </w:tcPr>
          <w:p w14:paraId="3E2CFA23"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85%</w:t>
            </w:r>
          </w:p>
        </w:tc>
        <w:tc>
          <w:tcPr>
            <w:tcW w:w="1275" w:type="dxa"/>
            <w:tcBorders>
              <w:top w:val="nil"/>
              <w:left w:val="nil"/>
              <w:bottom w:val="single" w:sz="4" w:space="0" w:color="auto"/>
              <w:right w:val="single" w:sz="4" w:space="0" w:color="auto"/>
            </w:tcBorders>
            <w:shd w:val="clear" w:color="auto" w:fill="auto"/>
            <w:noWrap/>
            <w:vAlign w:val="bottom"/>
            <w:hideMark/>
          </w:tcPr>
          <w:p w14:paraId="5E84F066"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86%</w:t>
            </w:r>
          </w:p>
        </w:tc>
        <w:tc>
          <w:tcPr>
            <w:tcW w:w="1276" w:type="dxa"/>
            <w:tcBorders>
              <w:top w:val="nil"/>
              <w:left w:val="nil"/>
              <w:bottom w:val="single" w:sz="4" w:space="0" w:color="auto"/>
              <w:right w:val="single" w:sz="4" w:space="0" w:color="auto"/>
            </w:tcBorders>
            <w:shd w:val="clear" w:color="auto" w:fill="auto"/>
            <w:noWrap/>
            <w:vAlign w:val="bottom"/>
            <w:hideMark/>
          </w:tcPr>
          <w:p w14:paraId="2D07512C" w14:textId="38E6CE61" w:rsidR="00CD64EB" w:rsidRPr="00CD64EB" w:rsidRDefault="00032EB3" w:rsidP="00CD64EB">
            <w:pPr>
              <w:spacing w:after="0" w:line="240" w:lineRule="auto"/>
              <w:jc w:val="right"/>
              <w:rPr>
                <w:rFonts w:ascii="Calibri" w:eastAsia="Times New Roman" w:hAnsi="Calibri" w:cs="Calibri"/>
                <w:color w:val="000000"/>
                <w:lang w:val="en-IE" w:eastAsia="en-IE"/>
              </w:rPr>
            </w:pPr>
            <w:r>
              <w:rPr>
                <w:rFonts w:ascii="Calibri" w:eastAsia="Times New Roman" w:hAnsi="Calibri" w:cs="Calibri"/>
                <w:color w:val="000000"/>
                <w:lang w:val="en-IE" w:eastAsia="en-IE"/>
              </w:rPr>
              <w:t>109</w:t>
            </w:r>
          </w:p>
        </w:tc>
      </w:tr>
      <w:tr w:rsidR="00CD64EB" w:rsidRPr="00CD64EB" w14:paraId="6DA71864"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024F3032"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SPORTS</w:t>
            </w:r>
          </w:p>
        </w:tc>
        <w:tc>
          <w:tcPr>
            <w:tcW w:w="1448" w:type="dxa"/>
            <w:tcBorders>
              <w:top w:val="nil"/>
              <w:left w:val="nil"/>
              <w:bottom w:val="single" w:sz="4" w:space="0" w:color="auto"/>
              <w:right w:val="single" w:sz="4" w:space="0" w:color="auto"/>
            </w:tcBorders>
            <w:shd w:val="clear" w:color="auto" w:fill="auto"/>
            <w:noWrap/>
            <w:vAlign w:val="bottom"/>
            <w:hideMark/>
          </w:tcPr>
          <w:p w14:paraId="32F88D69"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88%</w:t>
            </w:r>
          </w:p>
        </w:tc>
        <w:tc>
          <w:tcPr>
            <w:tcW w:w="1134" w:type="dxa"/>
            <w:tcBorders>
              <w:top w:val="nil"/>
              <w:left w:val="nil"/>
              <w:bottom w:val="single" w:sz="4" w:space="0" w:color="auto"/>
              <w:right w:val="single" w:sz="4" w:space="0" w:color="auto"/>
            </w:tcBorders>
            <w:shd w:val="clear" w:color="auto" w:fill="auto"/>
            <w:noWrap/>
            <w:vAlign w:val="bottom"/>
            <w:hideMark/>
          </w:tcPr>
          <w:p w14:paraId="0455C52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79%</w:t>
            </w:r>
          </w:p>
        </w:tc>
        <w:tc>
          <w:tcPr>
            <w:tcW w:w="1275" w:type="dxa"/>
            <w:tcBorders>
              <w:top w:val="nil"/>
              <w:left w:val="nil"/>
              <w:bottom w:val="single" w:sz="4" w:space="0" w:color="auto"/>
              <w:right w:val="single" w:sz="4" w:space="0" w:color="auto"/>
            </w:tcBorders>
            <w:shd w:val="clear" w:color="auto" w:fill="auto"/>
            <w:noWrap/>
            <w:vAlign w:val="bottom"/>
            <w:hideMark/>
          </w:tcPr>
          <w:p w14:paraId="6979F329"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83%</w:t>
            </w:r>
          </w:p>
        </w:tc>
        <w:tc>
          <w:tcPr>
            <w:tcW w:w="1276" w:type="dxa"/>
            <w:tcBorders>
              <w:top w:val="nil"/>
              <w:left w:val="nil"/>
              <w:bottom w:val="single" w:sz="4" w:space="0" w:color="auto"/>
              <w:right w:val="single" w:sz="4" w:space="0" w:color="auto"/>
            </w:tcBorders>
            <w:shd w:val="clear" w:color="auto" w:fill="auto"/>
            <w:noWrap/>
            <w:vAlign w:val="bottom"/>
            <w:hideMark/>
          </w:tcPr>
          <w:p w14:paraId="0672655B"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99</w:t>
            </w:r>
          </w:p>
        </w:tc>
      </w:tr>
      <w:tr w:rsidR="00CD64EB" w:rsidRPr="00CD64EB" w14:paraId="3DD9B0EA"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3E5FA758"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TECHNOLOGY</w:t>
            </w:r>
          </w:p>
        </w:tc>
        <w:tc>
          <w:tcPr>
            <w:tcW w:w="1448" w:type="dxa"/>
            <w:tcBorders>
              <w:top w:val="nil"/>
              <w:left w:val="nil"/>
              <w:bottom w:val="single" w:sz="4" w:space="0" w:color="auto"/>
              <w:right w:val="single" w:sz="4" w:space="0" w:color="auto"/>
            </w:tcBorders>
            <w:shd w:val="clear" w:color="auto" w:fill="auto"/>
            <w:noWrap/>
            <w:vAlign w:val="bottom"/>
            <w:hideMark/>
          </w:tcPr>
          <w:p w14:paraId="76A3ADE9"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74%</w:t>
            </w:r>
          </w:p>
        </w:tc>
        <w:tc>
          <w:tcPr>
            <w:tcW w:w="1134" w:type="dxa"/>
            <w:tcBorders>
              <w:top w:val="nil"/>
              <w:left w:val="nil"/>
              <w:bottom w:val="single" w:sz="4" w:space="0" w:color="auto"/>
              <w:right w:val="single" w:sz="4" w:space="0" w:color="auto"/>
            </w:tcBorders>
            <w:shd w:val="clear" w:color="auto" w:fill="auto"/>
            <w:noWrap/>
            <w:vAlign w:val="bottom"/>
            <w:hideMark/>
          </w:tcPr>
          <w:p w14:paraId="0053C6C6"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77%</w:t>
            </w:r>
          </w:p>
        </w:tc>
        <w:tc>
          <w:tcPr>
            <w:tcW w:w="1275" w:type="dxa"/>
            <w:tcBorders>
              <w:top w:val="nil"/>
              <w:left w:val="nil"/>
              <w:bottom w:val="single" w:sz="4" w:space="0" w:color="auto"/>
              <w:right w:val="single" w:sz="4" w:space="0" w:color="auto"/>
            </w:tcBorders>
            <w:shd w:val="clear" w:color="auto" w:fill="auto"/>
            <w:noWrap/>
            <w:vAlign w:val="bottom"/>
            <w:hideMark/>
          </w:tcPr>
          <w:p w14:paraId="28FD489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76%</w:t>
            </w:r>
          </w:p>
        </w:tc>
        <w:tc>
          <w:tcPr>
            <w:tcW w:w="1276" w:type="dxa"/>
            <w:tcBorders>
              <w:top w:val="nil"/>
              <w:left w:val="nil"/>
              <w:bottom w:val="single" w:sz="4" w:space="0" w:color="auto"/>
              <w:right w:val="single" w:sz="4" w:space="0" w:color="auto"/>
            </w:tcBorders>
            <w:shd w:val="clear" w:color="auto" w:fill="auto"/>
            <w:noWrap/>
            <w:vAlign w:val="bottom"/>
            <w:hideMark/>
          </w:tcPr>
          <w:p w14:paraId="17D768BC"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94</w:t>
            </w:r>
          </w:p>
        </w:tc>
      </w:tr>
      <w:tr w:rsidR="00CD64EB" w:rsidRPr="00CD64EB" w14:paraId="2826DD6D"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6364D8D2"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WORLD</w:t>
            </w:r>
          </w:p>
        </w:tc>
        <w:tc>
          <w:tcPr>
            <w:tcW w:w="1448" w:type="dxa"/>
            <w:tcBorders>
              <w:top w:val="nil"/>
              <w:left w:val="nil"/>
              <w:bottom w:val="single" w:sz="4" w:space="0" w:color="auto"/>
              <w:right w:val="single" w:sz="4" w:space="0" w:color="auto"/>
            </w:tcBorders>
            <w:shd w:val="clear" w:color="auto" w:fill="auto"/>
            <w:noWrap/>
            <w:vAlign w:val="bottom"/>
            <w:hideMark/>
          </w:tcPr>
          <w:p w14:paraId="2EDEEBFF"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77%</w:t>
            </w:r>
          </w:p>
        </w:tc>
        <w:tc>
          <w:tcPr>
            <w:tcW w:w="1134" w:type="dxa"/>
            <w:tcBorders>
              <w:top w:val="nil"/>
              <w:left w:val="nil"/>
              <w:bottom w:val="single" w:sz="4" w:space="0" w:color="auto"/>
              <w:right w:val="single" w:sz="4" w:space="0" w:color="auto"/>
            </w:tcBorders>
            <w:shd w:val="clear" w:color="auto" w:fill="auto"/>
            <w:noWrap/>
            <w:vAlign w:val="bottom"/>
            <w:hideMark/>
          </w:tcPr>
          <w:p w14:paraId="39106B35"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82%</w:t>
            </w:r>
          </w:p>
        </w:tc>
        <w:tc>
          <w:tcPr>
            <w:tcW w:w="1275" w:type="dxa"/>
            <w:tcBorders>
              <w:top w:val="nil"/>
              <w:left w:val="nil"/>
              <w:bottom w:val="single" w:sz="4" w:space="0" w:color="auto"/>
              <w:right w:val="single" w:sz="4" w:space="0" w:color="auto"/>
            </w:tcBorders>
            <w:shd w:val="clear" w:color="auto" w:fill="auto"/>
            <w:noWrap/>
            <w:vAlign w:val="bottom"/>
            <w:hideMark/>
          </w:tcPr>
          <w:p w14:paraId="45ED945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79%</w:t>
            </w:r>
          </w:p>
        </w:tc>
        <w:tc>
          <w:tcPr>
            <w:tcW w:w="1276" w:type="dxa"/>
            <w:tcBorders>
              <w:top w:val="nil"/>
              <w:left w:val="nil"/>
              <w:bottom w:val="single" w:sz="4" w:space="0" w:color="auto"/>
              <w:right w:val="single" w:sz="4" w:space="0" w:color="auto"/>
            </w:tcBorders>
            <w:shd w:val="clear" w:color="auto" w:fill="auto"/>
            <w:noWrap/>
            <w:vAlign w:val="bottom"/>
            <w:hideMark/>
          </w:tcPr>
          <w:p w14:paraId="466191E5"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99</w:t>
            </w:r>
          </w:p>
        </w:tc>
      </w:tr>
    </w:tbl>
    <w:p w14:paraId="4FE3D1BD" w14:textId="77777777" w:rsidR="00CD64EB" w:rsidRDefault="00CD64EB" w:rsidP="00CD64EB"/>
    <w:p w14:paraId="0616A552" w14:textId="731A243C" w:rsidR="00CD64EB" w:rsidRDefault="00E56C00">
      <w:r>
        <w:t>For the second model</w:t>
      </w:r>
      <w:r w:rsidR="00D172C5">
        <w:t>,</w:t>
      </w:r>
      <w:r>
        <w:t xml:space="preserve"> I have created the model using </w:t>
      </w:r>
      <w:r w:rsidR="00D172C5">
        <w:t xml:space="preserve">the </w:t>
      </w:r>
      <w:r>
        <w:t xml:space="preserve">Naive Bayes Theorem algorithm which had </w:t>
      </w:r>
      <w:r w:rsidR="00D172C5">
        <w:t xml:space="preserve">an </w:t>
      </w:r>
      <w:r>
        <w:t>overall accuracy of 98%</w:t>
      </w:r>
      <w:r w:rsidR="00CD64EB">
        <w:t>.</w:t>
      </w:r>
    </w:p>
    <w:tbl>
      <w:tblPr>
        <w:tblW w:w="6941" w:type="dxa"/>
        <w:tblInd w:w="113" w:type="dxa"/>
        <w:tblLook w:val="04A0" w:firstRow="1" w:lastRow="0" w:firstColumn="1" w:lastColumn="0" w:noHBand="0" w:noVBand="1"/>
      </w:tblPr>
      <w:tblGrid>
        <w:gridCol w:w="1808"/>
        <w:gridCol w:w="1448"/>
        <w:gridCol w:w="1134"/>
        <w:gridCol w:w="1275"/>
        <w:gridCol w:w="1276"/>
      </w:tblGrid>
      <w:tr w:rsidR="00CD64EB" w:rsidRPr="00CD64EB" w14:paraId="35C88BB0" w14:textId="77777777" w:rsidTr="00CD64EB">
        <w:trPr>
          <w:trHeight w:val="300"/>
        </w:trPr>
        <w:tc>
          <w:tcPr>
            <w:tcW w:w="1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95BE7"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Detail:</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14:paraId="0FD7AC73"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precision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FFF7119"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recall</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2A432"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f1-score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B820362"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support</w:t>
            </w:r>
          </w:p>
        </w:tc>
      </w:tr>
      <w:tr w:rsidR="00CD64EB" w:rsidRPr="00CD64EB" w14:paraId="28079893" w14:textId="77777777" w:rsidTr="00CD64EB">
        <w:trPr>
          <w:trHeight w:val="300"/>
        </w:trPr>
        <w:tc>
          <w:tcPr>
            <w:tcW w:w="1808" w:type="dxa"/>
            <w:tcBorders>
              <w:top w:val="nil"/>
              <w:left w:val="nil"/>
              <w:bottom w:val="single" w:sz="4" w:space="0" w:color="auto"/>
              <w:right w:val="nil"/>
            </w:tcBorders>
            <w:shd w:val="clear" w:color="auto" w:fill="auto"/>
            <w:noWrap/>
            <w:vAlign w:val="bottom"/>
            <w:hideMark/>
          </w:tcPr>
          <w:p w14:paraId="69A3A48B"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448" w:type="dxa"/>
            <w:tcBorders>
              <w:top w:val="nil"/>
              <w:left w:val="nil"/>
              <w:bottom w:val="single" w:sz="4" w:space="0" w:color="auto"/>
              <w:right w:val="nil"/>
            </w:tcBorders>
            <w:shd w:val="clear" w:color="auto" w:fill="auto"/>
            <w:noWrap/>
            <w:vAlign w:val="bottom"/>
            <w:hideMark/>
          </w:tcPr>
          <w:p w14:paraId="45EC5EE2"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134" w:type="dxa"/>
            <w:tcBorders>
              <w:top w:val="nil"/>
              <w:left w:val="nil"/>
              <w:bottom w:val="single" w:sz="4" w:space="0" w:color="auto"/>
              <w:right w:val="nil"/>
            </w:tcBorders>
            <w:shd w:val="clear" w:color="auto" w:fill="auto"/>
            <w:noWrap/>
            <w:vAlign w:val="bottom"/>
            <w:hideMark/>
          </w:tcPr>
          <w:p w14:paraId="1800DDA5"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275" w:type="dxa"/>
            <w:tcBorders>
              <w:top w:val="nil"/>
              <w:left w:val="nil"/>
              <w:bottom w:val="single" w:sz="4" w:space="0" w:color="auto"/>
              <w:right w:val="nil"/>
            </w:tcBorders>
            <w:shd w:val="clear" w:color="auto" w:fill="auto"/>
            <w:noWrap/>
            <w:vAlign w:val="bottom"/>
            <w:hideMark/>
          </w:tcPr>
          <w:p w14:paraId="7443B8BD"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c>
          <w:tcPr>
            <w:tcW w:w="1276" w:type="dxa"/>
            <w:tcBorders>
              <w:top w:val="nil"/>
              <w:left w:val="nil"/>
              <w:bottom w:val="single" w:sz="4" w:space="0" w:color="auto"/>
              <w:right w:val="nil"/>
            </w:tcBorders>
            <w:shd w:val="clear" w:color="auto" w:fill="auto"/>
            <w:noWrap/>
            <w:vAlign w:val="bottom"/>
            <w:hideMark/>
          </w:tcPr>
          <w:p w14:paraId="65131488" w14:textId="77777777" w:rsidR="00CD64EB" w:rsidRPr="00CD64EB" w:rsidRDefault="00CD64EB" w:rsidP="00CD64EB">
            <w:pPr>
              <w:spacing w:after="0" w:line="240" w:lineRule="auto"/>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 </w:t>
            </w:r>
          </w:p>
        </w:tc>
      </w:tr>
      <w:tr w:rsidR="00CD64EB" w:rsidRPr="00CD64EB" w14:paraId="7D12599A"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4674F9D9"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ENTERTAINMENT</w:t>
            </w:r>
          </w:p>
        </w:tc>
        <w:tc>
          <w:tcPr>
            <w:tcW w:w="1448" w:type="dxa"/>
            <w:tcBorders>
              <w:top w:val="nil"/>
              <w:left w:val="nil"/>
              <w:bottom w:val="single" w:sz="4" w:space="0" w:color="auto"/>
              <w:right w:val="single" w:sz="4" w:space="0" w:color="auto"/>
            </w:tcBorders>
            <w:shd w:val="clear" w:color="auto" w:fill="auto"/>
            <w:noWrap/>
            <w:vAlign w:val="bottom"/>
            <w:hideMark/>
          </w:tcPr>
          <w:p w14:paraId="10A1C763"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92%</w:t>
            </w:r>
          </w:p>
        </w:tc>
        <w:tc>
          <w:tcPr>
            <w:tcW w:w="1134" w:type="dxa"/>
            <w:tcBorders>
              <w:top w:val="nil"/>
              <w:left w:val="nil"/>
              <w:bottom w:val="single" w:sz="4" w:space="0" w:color="auto"/>
              <w:right w:val="single" w:sz="4" w:space="0" w:color="auto"/>
            </w:tcBorders>
            <w:shd w:val="clear" w:color="auto" w:fill="auto"/>
            <w:noWrap/>
            <w:vAlign w:val="bottom"/>
            <w:hideMark/>
          </w:tcPr>
          <w:p w14:paraId="296AD45E"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91%</w:t>
            </w:r>
          </w:p>
        </w:tc>
        <w:tc>
          <w:tcPr>
            <w:tcW w:w="1275" w:type="dxa"/>
            <w:tcBorders>
              <w:top w:val="nil"/>
              <w:left w:val="nil"/>
              <w:bottom w:val="single" w:sz="4" w:space="0" w:color="auto"/>
              <w:right w:val="single" w:sz="4" w:space="0" w:color="auto"/>
            </w:tcBorders>
            <w:shd w:val="clear" w:color="auto" w:fill="auto"/>
            <w:noWrap/>
            <w:vAlign w:val="bottom"/>
            <w:hideMark/>
          </w:tcPr>
          <w:p w14:paraId="0261E4DB"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92%</w:t>
            </w:r>
          </w:p>
        </w:tc>
        <w:tc>
          <w:tcPr>
            <w:tcW w:w="1276" w:type="dxa"/>
            <w:tcBorders>
              <w:top w:val="nil"/>
              <w:left w:val="nil"/>
              <w:bottom w:val="single" w:sz="4" w:space="0" w:color="auto"/>
              <w:right w:val="single" w:sz="4" w:space="0" w:color="auto"/>
            </w:tcBorders>
            <w:shd w:val="clear" w:color="auto" w:fill="auto"/>
            <w:noWrap/>
            <w:vAlign w:val="bottom"/>
            <w:hideMark/>
          </w:tcPr>
          <w:p w14:paraId="00955CB6"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108</w:t>
            </w:r>
          </w:p>
        </w:tc>
      </w:tr>
      <w:tr w:rsidR="00CD64EB" w:rsidRPr="00CD64EB" w14:paraId="46E753A2"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44047594"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SPORTS</w:t>
            </w:r>
          </w:p>
        </w:tc>
        <w:tc>
          <w:tcPr>
            <w:tcW w:w="1448" w:type="dxa"/>
            <w:tcBorders>
              <w:top w:val="nil"/>
              <w:left w:val="nil"/>
              <w:bottom w:val="single" w:sz="4" w:space="0" w:color="auto"/>
              <w:right w:val="single" w:sz="4" w:space="0" w:color="auto"/>
            </w:tcBorders>
            <w:shd w:val="clear" w:color="auto" w:fill="auto"/>
            <w:noWrap/>
            <w:vAlign w:val="bottom"/>
            <w:hideMark/>
          </w:tcPr>
          <w:p w14:paraId="7A1F9989"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94%</w:t>
            </w:r>
          </w:p>
        </w:tc>
        <w:tc>
          <w:tcPr>
            <w:tcW w:w="1134" w:type="dxa"/>
            <w:tcBorders>
              <w:top w:val="nil"/>
              <w:left w:val="nil"/>
              <w:bottom w:val="single" w:sz="4" w:space="0" w:color="auto"/>
              <w:right w:val="single" w:sz="4" w:space="0" w:color="auto"/>
            </w:tcBorders>
            <w:shd w:val="clear" w:color="auto" w:fill="auto"/>
            <w:noWrap/>
            <w:vAlign w:val="bottom"/>
            <w:hideMark/>
          </w:tcPr>
          <w:p w14:paraId="295216C1"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85%</w:t>
            </w:r>
          </w:p>
        </w:tc>
        <w:tc>
          <w:tcPr>
            <w:tcW w:w="1275" w:type="dxa"/>
            <w:tcBorders>
              <w:top w:val="nil"/>
              <w:left w:val="nil"/>
              <w:bottom w:val="single" w:sz="4" w:space="0" w:color="auto"/>
              <w:right w:val="single" w:sz="4" w:space="0" w:color="auto"/>
            </w:tcBorders>
            <w:shd w:val="clear" w:color="auto" w:fill="auto"/>
            <w:noWrap/>
            <w:vAlign w:val="bottom"/>
            <w:hideMark/>
          </w:tcPr>
          <w:p w14:paraId="4D3FB8D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89%</w:t>
            </w:r>
          </w:p>
        </w:tc>
        <w:tc>
          <w:tcPr>
            <w:tcW w:w="1276" w:type="dxa"/>
            <w:tcBorders>
              <w:top w:val="nil"/>
              <w:left w:val="nil"/>
              <w:bottom w:val="single" w:sz="4" w:space="0" w:color="auto"/>
              <w:right w:val="single" w:sz="4" w:space="0" w:color="auto"/>
            </w:tcBorders>
            <w:shd w:val="clear" w:color="auto" w:fill="auto"/>
            <w:noWrap/>
            <w:vAlign w:val="bottom"/>
            <w:hideMark/>
          </w:tcPr>
          <w:p w14:paraId="20A3CC74"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99</w:t>
            </w:r>
          </w:p>
        </w:tc>
      </w:tr>
      <w:tr w:rsidR="00CD64EB" w:rsidRPr="00CD64EB" w14:paraId="669CE6AB"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3380515B"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TECHNOLOGY</w:t>
            </w:r>
          </w:p>
        </w:tc>
        <w:tc>
          <w:tcPr>
            <w:tcW w:w="1448" w:type="dxa"/>
            <w:tcBorders>
              <w:top w:val="nil"/>
              <w:left w:val="nil"/>
              <w:bottom w:val="single" w:sz="4" w:space="0" w:color="auto"/>
              <w:right w:val="single" w:sz="4" w:space="0" w:color="auto"/>
            </w:tcBorders>
            <w:shd w:val="clear" w:color="auto" w:fill="auto"/>
            <w:noWrap/>
            <w:vAlign w:val="bottom"/>
            <w:hideMark/>
          </w:tcPr>
          <w:p w14:paraId="5CBDF24A"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79%</w:t>
            </w:r>
          </w:p>
        </w:tc>
        <w:tc>
          <w:tcPr>
            <w:tcW w:w="1134" w:type="dxa"/>
            <w:tcBorders>
              <w:top w:val="nil"/>
              <w:left w:val="nil"/>
              <w:bottom w:val="single" w:sz="4" w:space="0" w:color="auto"/>
              <w:right w:val="single" w:sz="4" w:space="0" w:color="auto"/>
            </w:tcBorders>
            <w:shd w:val="clear" w:color="auto" w:fill="auto"/>
            <w:noWrap/>
            <w:vAlign w:val="bottom"/>
            <w:hideMark/>
          </w:tcPr>
          <w:p w14:paraId="7E04DFBD"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83%</w:t>
            </w:r>
          </w:p>
        </w:tc>
        <w:tc>
          <w:tcPr>
            <w:tcW w:w="1275" w:type="dxa"/>
            <w:tcBorders>
              <w:top w:val="nil"/>
              <w:left w:val="nil"/>
              <w:bottom w:val="single" w:sz="4" w:space="0" w:color="auto"/>
              <w:right w:val="single" w:sz="4" w:space="0" w:color="auto"/>
            </w:tcBorders>
            <w:shd w:val="clear" w:color="auto" w:fill="auto"/>
            <w:noWrap/>
            <w:vAlign w:val="bottom"/>
            <w:hideMark/>
          </w:tcPr>
          <w:p w14:paraId="1C085437"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81%</w:t>
            </w:r>
          </w:p>
        </w:tc>
        <w:tc>
          <w:tcPr>
            <w:tcW w:w="1276" w:type="dxa"/>
            <w:tcBorders>
              <w:top w:val="nil"/>
              <w:left w:val="nil"/>
              <w:bottom w:val="single" w:sz="4" w:space="0" w:color="auto"/>
              <w:right w:val="single" w:sz="4" w:space="0" w:color="auto"/>
            </w:tcBorders>
            <w:shd w:val="clear" w:color="auto" w:fill="auto"/>
            <w:noWrap/>
            <w:vAlign w:val="bottom"/>
            <w:hideMark/>
          </w:tcPr>
          <w:p w14:paraId="069393E2"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94</w:t>
            </w:r>
          </w:p>
        </w:tc>
      </w:tr>
      <w:tr w:rsidR="00CD64EB" w:rsidRPr="00CD64EB" w14:paraId="67A429C8" w14:textId="77777777" w:rsidTr="00CD64EB">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2C4A1659" w14:textId="77777777" w:rsidR="00CD64EB" w:rsidRPr="00CD64EB" w:rsidRDefault="00CD64EB" w:rsidP="00CD64EB">
            <w:pPr>
              <w:spacing w:after="0" w:line="240" w:lineRule="auto"/>
              <w:rPr>
                <w:rFonts w:ascii="Calibri" w:eastAsia="Times New Roman" w:hAnsi="Calibri" w:cs="Calibri"/>
                <w:b/>
                <w:bCs/>
                <w:color w:val="000000"/>
                <w:lang w:val="en-IE" w:eastAsia="en-IE"/>
              </w:rPr>
            </w:pPr>
            <w:r w:rsidRPr="00CD64EB">
              <w:rPr>
                <w:rFonts w:ascii="Calibri" w:eastAsia="Times New Roman" w:hAnsi="Calibri" w:cs="Calibri"/>
                <w:b/>
                <w:bCs/>
                <w:color w:val="000000"/>
                <w:lang w:val="en-IE" w:eastAsia="en-IE"/>
              </w:rPr>
              <w:t>WORLD</w:t>
            </w:r>
          </w:p>
        </w:tc>
        <w:tc>
          <w:tcPr>
            <w:tcW w:w="1448" w:type="dxa"/>
            <w:tcBorders>
              <w:top w:val="nil"/>
              <w:left w:val="nil"/>
              <w:bottom w:val="single" w:sz="4" w:space="0" w:color="auto"/>
              <w:right w:val="single" w:sz="4" w:space="0" w:color="auto"/>
            </w:tcBorders>
            <w:shd w:val="clear" w:color="auto" w:fill="auto"/>
            <w:noWrap/>
            <w:vAlign w:val="bottom"/>
            <w:hideMark/>
          </w:tcPr>
          <w:p w14:paraId="31482136"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82%</w:t>
            </w:r>
          </w:p>
        </w:tc>
        <w:tc>
          <w:tcPr>
            <w:tcW w:w="1134" w:type="dxa"/>
            <w:tcBorders>
              <w:top w:val="nil"/>
              <w:left w:val="nil"/>
              <w:bottom w:val="single" w:sz="4" w:space="0" w:color="auto"/>
              <w:right w:val="single" w:sz="4" w:space="0" w:color="auto"/>
            </w:tcBorders>
            <w:shd w:val="clear" w:color="auto" w:fill="auto"/>
            <w:noWrap/>
            <w:vAlign w:val="bottom"/>
            <w:hideMark/>
          </w:tcPr>
          <w:p w14:paraId="372ED608"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88%</w:t>
            </w:r>
          </w:p>
        </w:tc>
        <w:tc>
          <w:tcPr>
            <w:tcW w:w="1275" w:type="dxa"/>
            <w:tcBorders>
              <w:top w:val="nil"/>
              <w:left w:val="nil"/>
              <w:bottom w:val="single" w:sz="4" w:space="0" w:color="auto"/>
              <w:right w:val="single" w:sz="4" w:space="0" w:color="auto"/>
            </w:tcBorders>
            <w:shd w:val="clear" w:color="auto" w:fill="auto"/>
            <w:noWrap/>
            <w:vAlign w:val="bottom"/>
            <w:hideMark/>
          </w:tcPr>
          <w:p w14:paraId="1AD5BA57"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85%</w:t>
            </w:r>
          </w:p>
        </w:tc>
        <w:tc>
          <w:tcPr>
            <w:tcW w:w="1276" w:type="dxa"/>
            <w:tcBorders>
              <w:top w:val="nil"/>
              <w:left w:val="nil"/>
              <w:bottom w:val="single" w:sz="4" w:space="0" w:color="auto"/>
              <w:right w:val="single" w:sz="4" w:space="0" w:color="auto"/>
            </w:tcBorders>
            <w:shd w:val="clear" w:color="auto" w:fill="auto"/>
            <w:noWrap/>
            <w:vAlign w:val="bottom"/>
            <w:hideMark/>
          </w:tcPr>
          <w:p w14:paraId="145A4F62" w14:textId="77777777" w:rsidR="00CD64EB" w:rsidRPr="00CD64EB" w:rsidRDefault="00CD64EB" w:rsidP="00CD64EB">
            <w:pPr>
              <w:spacing w:after="0" w:line="240" w:lineRule="auto"/>
              <w:jc w:val="right"/>
              <w:rPr>
                <w:rFonts w:ascii="Calibri" w:eastAsia="Times New Roman" w:hAnsi="Calibri" w:cs="Calibri"/>
                <w:color w:val="000000"/>
                <w:lang w:val="en-IE" w:eastAsia="en-IE"/>
              </w:rPr>
            </w:pPr>
            <w:r w:rsidRPr="00CD64EB">
              <w:rPr>
                <w:rFonts w:ascii="Calibri" w:eastAsia="Times New Roman" w:hAnsi="Calibri" w:cs="Calibri"/>
                <w:color w:val="000000"/>
                <w:lang w:val="en-IE" w:eastAsia="en-IE"/>
              </w:rPr>
              <w:t>99</w:t>
            </w:r>
          </w:p>
        </w:tc>
      </w:tr>
    </w:tbl>
    <w:p w14:paraId="63F3FAEA" w14:textId="77777777" w:rsidR="00032EB3" w:rsidRDefault="00032EB3"/>
    <w:p w14:paraId="0DCD0481" w14:textId="477F95BB" w:rsidR="00032EB3" w:rsidRDefault="00032EB3" w:rsidP="00032EB3">
      <w:r>
        <w:t>For the third model</w:t>
      </w:r>
      <w:r w:rsidR="00D172C5">
        <w:t>,</w:t>
      </w:r>
      <w:r>
        <w:t xml:space="preserve"> I have created the model using </w:t>
      </w:r>
      <w:r w:rsidR="00D172C5">
        <w:t xml:space="preserve">the </w:t>
      </w:r>
      <w:r w:rsidRPr="00032EB3">
        <w:t>Random</w:t>
      </w:r>
      <w:r>
        <w:t xml:space="preserve"> </w:t>
      </w:r>
      <w:r w:rsidRPr="00032EB3">
        <w:t>Forest</w:t>
      </w:r>
      <w:r>
        <w:t xml:space="preserve"> </w:t>
      </w:r>
      <w:r w:rsidRPr="00032EB3">
        <w:t>Classifier</w:t>
      </w:r>
      <w:r>
        <w:t xml:space="preserve"> (RFC) </w:t>
      </w:r>
      <w:r>
        <w:t xml:space="preserve">which had </w:t>
      </w:r>
      <w:r w:rsidR="00D172C5">
        <w:t xml:space="preserve">an </w:t>
      </w:r>
      <w:r>
        <w:t>overall accuracy of 9</w:t>
      </w:r>
      <w:r>
        <w:t>2</w:t>
      </w:r>
      <w:r>
        <w:t>%.</w:t>
      </w:r>
    </w:p>
    <w:tbl>
      <w:tblPr>
        <w:tblW w:w="6799" w:type="dxa"/>
        <w:tblInd w:w="113" w:type="dxa"/>
        <w:tblLook w:val="04A0" w:firstRow="1" w:lastRow="0" w:firstColumn="1" w:lastColumn="0" w:noHBand="0" w:noVBand="1"/>
      </w:tblPr>
      <w:tblGrid>
        <w:gridCol w:w="1808"/>
        <w:gridCol w:w="1448"/>
        <w:gridCol w:w="992"/>
        <w:gridCol w:w="1417"/>
        <w:gridCol w:w="1134"/>
      </w:tblGrid>
      <w:tr w:rsidR="00032EB3" w:rsidRPr="00032EB3" w14:paraId="19DE0F6C" w14:textId="77777777" w:rsidTr="00032EB3">
        <w:trPr>
          <w:trHeight w:val="300"/>
        </w:trPr>
        <w:tc>
          <w:tcPr>
            <w:tcW w:w="1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D415D"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Detail:</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14:paraId="2D217995"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precision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8421913"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recall</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AC8E6D7"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f1-score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84C802D"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support</w:t>
            </w:r>
          </w:p>
        </w:tc>
      </w:tr>
      <w:tr w:rsidR="00032EB3" w:rsidRPr="00032EB3" w14:paraId="369E92DD" w14:textId="77777777" w:rsidTr="00032EB3">
        <w:trPr>
          <w:trHeight w:val="300"/>
        </w:trPr>
        <w:tc>
          <w:tcPr>
            <w:tcW w:w="1808" w:type="dxa"/>
            <w:tcBorders>
              <w:top w:val="nil"/>
              <w:left w:val="nil"/>
              <w:bottom w:val="single" w:sz="4" w:space="0" w:color="auto"/>
              <w:right w:val="nil"/>
            </w:tcBorders>
            <w:shd w:val="clear" w:color="auto" w:fill="auto"/>
            <w:noWrap/>
            <w:vAlign w:val="bottom"/>
            <w:hideMark/>
          </w:tcPr>
          <w:p w14:paraId="77026A3D" w14:textId="77777777" w:rsidR="00032EB3" w:rsidRPr="00032EB3" w:rsidRDefault="00032EB3" w:rsidP="00032EB3">
            <w:pPr>
              <w:spacing w:after="0" w:line="240" w:lineRule="auto"/>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 </w:t>
            </w:r>
          </w:p>
        </w:tc>
        <w:tc>
          <w:tcPr>
            <w:tcW w:w="1448" w:type="dxa"/>
            <w:tcBorders>
              <w:top w:val="nil"/>
              <w:left w:val="nil"/>
              <w:bottom w:val="single" w:sz="4" w:space="0" w:color="auto"/>
              <w:right w:val="nil"/>
            </w:tcBorders>
            <w:shd w:val="clear" w:color="auto" w:fill="auto"/>
            <w:noWrap/>
            <w:vAlign w:val="bottom"/>
            <w:hideMark/>
          </w:tcPr>
          <w:p w14:paraId="32B2955B" w14:textId="77777777" w:rsidR="00032EB3" w:rsidRPr="00032EB3" w:rsidRDefault="00032EB3" w:rsidP="00032EB3">
            <w:pPr>
              <w:spacing w:after="0" w:line="240" w:lineRule="auto"/>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 </w:t>
            </w:r>
          </w:p>
        </w:tc>
        <w:tc>
          <w:tcPr>
            <w:tcW w:w="992" w:type="dxa"/>
            <w:tcBorders>
              <w:top w:val="nil"/>
              <w:left w:val="nil"/>
              <w:bottom w:val="single" w:sz="4" w:space="0" w:color="auto"/>
              <w:right w:val="nil"/>
            </w:tcBorders>
            <w:shd w:val="clear" w:color="auto" w:fill="auto"/>
            <w:noWrap/>
            <w:vAlign w:val="bottom"/>
            <w:hideMark/>
          </w:tcPr>
          <w:p w14:paraId="08188CD1" w14:textId="77777777" w:rsidR="00032EB3" w:rsidRPr="00032EB3" w:rsidRDefault="00032EB3" w:rsidP="00032EB3">
            <w:pPr>
              <w:spacing w:after="0" w:line="240" w:lineRule="auto"/>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 </w:t>
            </w:r>
          </w:p>
        </w:tc>
        <w:tc>
          <w:tcPr>
            <w:tcW w:w="1417" w:type="dxa"/>
            <w:tcBorders>
              <w:top w:val="nil"/>
              <w:left w:val="nil"/>
              <w:bottom w:val="single" w:sz="4" w:space="0" w:color="auto"/>
              <w:right w:val="nil"/>
            </w:tcBorders>
            <w:shd w:val="clear" w:color="auto" w:fill="auto"/>
            <w:noWrap/>
            <w:vAlign w:val="bottom"/>
            <w:hideMark/>
          </w:tcPr>
          <w:p w14:paraId="30DEEFB7" w14:textId="77777777" w:rsidR="00032EB3" w:rsidRPr="00032EB3" w:rsidRDefault="00032EB3" w:rsidP="00032EB3">
            <w:pPr>
              <w:spacing w:after="0" w:line="240" w:lineRule="auto"/>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 </w:t>
            </w:r>
          </w:p>
        </w:tc>
        <w:tc>
          <w:tcPr>
            <w:tcW w:w="1134" w:type="dxa"/>
            <w:tcBorders>
              <w:top w:val="nil"/>
              <w:left w:val="nil"/>
              <w:bottom w:val="single" w:sz="4" w:space="0" w:color="auto"/>
              <w:right w:val="nil"/>
            </w:tcBorders>
            <w:shd w:val="clear" w:color="auto" w:fill="auto"/>
            <w:noWrap/>
            <w:vAlign w:val="bottom"/>
            <w:hideMark/>
          </w:tcPr>
          <w:p w14:paraId="739F0563" w14:textId="77777777" w:rsidR="00032EB3" w:rsidRPr="00032EB3" w:rsidRDefault="00032EB3" w:rsidP="00032EB3">
            <w:pPr>
              <w:spacing w:after="0" w:line="240" w:lineRule="auto"/>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 </w:t>
            </w:r>
          </w:p>
        </w:tc>
      </w:tr>
      <w:tr w:rsidR="00032EB3" w:rsidRPr="00032EB3" w14:paraId="421C81FE" w14:textId="77777777" w:rsidTr="00032EB3">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7C74F156"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ENTERTAINMENT</w:t>
            </w:r>
          </w:p>
        </w:tc>
        <w:tc>
          <w:tcPr>
            <w:tcW w:w="1448" w:type="dxa"/>
            <w:tcBorders>
              <w:top w:val="nil"/>
              <w:left w:val="nil"/>
              <w:bottom w:val="single" w:sz="4" w:space="0" w:color="auto"/>
              <w:right w:val="single" w:sz="4" w:space="0" w:color="auto"/>
            </w:tcBorders>
            <w:shd w:val="clear" w:color="auto" w:fill="auto"/>
            <w:noWrap/>
            <w:vAlign w:val="bottom"/>
            <w:hideMark/>
          </w:tcPr>
          <w:p w14:paraId="2D5B7444"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82%</w:t>
            </w:r>
          </w:p>
        </w:tc>
        <w:tc>
          <w:tcPr>
            <w:tcW w:w="992" w:type="dxa"/>
            <w:tcBorders>
              <w:top w:val="nil"/>
              <w:left w:val="nil"/>
              <w:bottom w:val="single" w:sz="4" w:space="0" w:color="auto"/>
              <w:right w:val="single" w:sz="4" w:space="0" w:color="auto"/>
            </w:tcBorders>
            <w:shd w:val="clear" w:color="auto" w:fill="auto"/>
            <w:noWrap/>
            <w:vAlign w:val="bottom"/>
            <w:hideMark/>
          </w:tcPr>
          <w:p w14:paraId="288830A4"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81%</w:t>
            </w:r>
          </w:p>
        </w:tc>
        <w:tc>
          <w:tcPr>
            <w:tcW w:w="1417" w:type="dxa"/>
            <w:tcBorders>
              <w:top w:val="nil"/>
              <w:left w:val="nil"/>
              <w:bottom w:val="single" w:sz="4" w:space="0" w:color="auto"/>
              <w:right w:val="single" w:sz="4" w:space="0" w:color="auto"/>
            </w:tcBorders>
            <w:shd w:val="clear" w:color="auto" w:fill="auto"/>
            <w:noWrap/>
            <w:vAlign w:val="bottom"/>
            <w:hideMark/>
          </w:tcPr>
          <w:p w14:paraId="0BBED88D"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82%</w:t>
            </w:r>
          </w:p>
        </w:tc>
        <w:tc>
          <w:tcPr>
            <w:tcW w:w="1134" w:type="dxa"/>
            <w:tcBorders>
              <w:top w:val="nil"/>
              <w:left w:val="nil"/>
              <w:bottom w:val="single" w:sz="4" w:space="0" w:color="auto"/>
              <w:right w:val="single" w:sz="4" w:space="0" w:color="auto"/>
            </w:tcBorders>
            <w:shd w:val="clear" w:color="auto" w:fill="auto"/>
            <w:noWrap/>
            <w:vAlign w:val="bottom"/>
            <w:hideMark/>
          </w:tcPr>
          <w:p w14:paraId="33864BF3"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108</w:t>
            </w:r>
          </w:p>
        </w:tc>
      </w:tr>
      <w:tr w:rsidR="00032EB3" w:rsidRPr="00032EB3" w14:paraId="1B82F3F0" w14:textId="77777777" w:rsidTr="00032EB3">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5AB3C982"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SPORTS</w:t>
            </w:r>
          </w:p>
        </w:tc>
        <w:tc>
          <w:tcPr>
            <w:tcW w:w="1448" w:type="dxa"/>
            <w:tcBorders>
              <w:top w:val="nil"/>
              <w:left w:val="nil"/>
              <w:bottom w:val="single" w:sz="4" w:space="0" w:color="auto"/>
              <w:right w:val="single" w:sz="4" w:space="0" w:color="auto"/>
            </w:tcBorders>
            <w:shd w:val="clear" w:color="auto" w:fill="auto"/>
            <w:noWrap/>
            <w:vAlign w:val="bottom"/>
            <w:hideMark/>
          </w:tcPr>
          <w:p w14:paraId="3E467112"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83%</w:t>
            </w:r>
          </w:p>
        </w:tc>
        <w:tc>
          <w:tcPr>
            <w:tcW w:w="992" w:type="dxa"/>
            <w:tcBorders>
              <w:top w:val="nil"/>
              <w:left w:val="nil"/>
              <w:bottom w:val="single" w:sz="4" w:space="0" w:color="auto"/>
              <w:right w:val="single" w:sz="4" w:space="0" w:color="auto"/>
            </w:tcBorders>
            <w:shd w:val="clear" w:color="auto" w:fill="auto"/>
            <w:noWrap/>
            <w:vAlign w:val="bottom"/>
            <w:hideMark/>
          </w:tcPr>
          <w:p w14:paraId="2F6C8825"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75%</w:t>
            </w:r>
          </w:p>
        </w:tc>
        <w:tc>
          <w:tcPr>
            <w:tcW w:w="1417" w:type="dxa"/>
            <w:tcBorders>
              <w:top w:val="nil"/>
              <w:left w:val="nil"/>
              <w:bottom w:val="single" w:sz="4" w:space="0" w:color="auto"/>
              <w:right w:val="single" w:sz="4" w:space="0" w:color="auto"/>
            </w:tcBorders>
            <w:shd w:val="clear" w:color="auto" w:fill="auto"/>
            <w:noWrap/>
            <w:vAlign w:val="bottom"/>
            <w:hideMark/>
          </w:tcPr>
          <w:p w14:paraId="71AFCDA7"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79%</w:t>
            </w:r>
          </w:p>
        </w:tc>
        <w:tc>
          <w:tcPr>
            <w:tcW w:w="1134" w:type="dxa"/>
            <w:tcBorders>
              <w:top w:val="nil"/>
              <w:left w:val="nil"/>
              <w:bottom w:val="single" w:sz="4" w:space="0" w:color="auto"/>
              <w:right w:val="single" w:sz="4" w:space="0" w:color="auto"/>
            </w:tcBorders>
            <w:shd w:val="clear" w:color="auto" w:fill="auto"/>
            <w:noWrap/>
            <w:vAlign w:val="bottom"/>
            <w:hideMark/>
          </w:tcPr>
          <w:p w14:paraId="00717430"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99</w:t>
            </w:r>
          </w:p>
        </w:tc>
      </w:tr>
      <w:tr w:rsidR="00032EB3" w:rsidRPr="00032EB3" w14:paraId="100ACA0C" w14:textId="77777777" w:rsidTr="00032EB3">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09D4EEE5"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TECHNOLOGY</w:t>
            </w:r>
          </w:p>
        </w:tc>
        <w:tc>
          <w:tcPr>
            <w:tcW w:w="1448" w:type="dxa"/>
            <w:tcBorders>
              <w:top w:val="nil"/>
              <w:left w:val="nil"/>
              <w:bottom w:val="single" w:sz="4" w:space="0" w:color="auto"/>
              <w:right w:val="single" w:sz="4" w:space="0" w:color="auto"/>
            </w:tcBorders>
            <w:shd w:val="clear" w:color="auto" w:fill="auto"/>
            <w:noWrap/>
            <w:vAlign w:val="bottom"/>
            <w:hideMark/>
          </w:tcPr>
          <w:p w14:paraId="48DD88B7"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70%</w:t>
            </w:r>
          </w:p>
        </w:tc>
        <w:tc>
          <w:tcPr>
            <w:tcW w:w="992" w:type="dxa"/>
            <w:tcBorders>
              <w:top w:val="nil"/>
              <w:left w:val="nil"/>
              <w:bottom w:val="single" w:sz="4" w:space="0" w:color="auto"/>
              <w:right w:val="single" w:sz="4" w:space="0" w:color="auto"/>
            </w:tcBorders>
            <w:shd w:val="clear" w:color="auto" w:fill="auto"/>
            <w:noWrap/>
            <w:vAlign w:val="bottom"/>
            <w:hideMark/>
          </w:tcPr>
          <w:p w14:paraId="75D2BB8B"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74%</w:t>
            </w:r>
          </w:p>
        </w:tc>
        <w:tc>
          <w:tcPr>
            <w:tcW w:w="1417" w:type="dxa"/>
            <w:tcBorders>
              <w:top w:val="nil"/>
              <w:left w:val="nil"/>
              <w:bottom w:val="single" w:sz="4" w:space="0" w:color="auto"/>
              <w:right w:val="single" w:sz="4" w:space="0" w:color="auto"/>
            </w:tcBorders>
            <w:shd w:val="clear" w:color="auto" w:fill="auto"/>
            <w:noWrap/>
            <w:vAlign w:val="bottom"/>
            <w:hideMark/>
          </w:tcPr>
          <w:p w14:paraId="3071AA99"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72%</w:t>
            </w:r>
          </w:p>
        </w:tc>
        <w:tc>
          <w:tcPr>
            <w:tcW w:w="1134" w:type="dxa"/>
            <w:tcBorders>
              <w:top w:val="nil"/>
              <w:left w:val="nil"/>
              <w:bottom w:val="single" w:sz="4" w:space="0" w:color="auto"/>
              <w:right w:val="single" w:sz="4" w:space="0" w:color="auto"/>
            </w:tcBorders>
            <w:shd w:val="clear" w:color="auto" w:fill="auto"/>
            <w:noWrap/>
            <w:vAlign w:val="bottom"/>
            <w:hideMark/>
          </w:tcPr>
          <w:p w14:paraId="13AA8707"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94</w:t>
            </w:r>
          </w:p>
        </w:tc>
      </w:tr>
      <w:tr w:rsidR="00032EB3" w:rsidRPr="00032EB3" w14:paraId="3765E978" w14:textId="77777777" w:rsidTr="00032EB3">
        <w:trPr>
          <w:trHeight w:val="300"/>
        </w:trPr>
        <w:tc>
          <w:tcPr>
            <w:tcW w:w="1808" w:type="dxa"/>
            <w:tcBorders>
              <w:top w:val="nil"/>
              <w:left w:val="single" w:sz="4" w:space="0" w:color="auto"/>
              <w:bottom w:val="single" w:sz="4" w:space="0" w:color="auto"/>
              <w:right w:val="single" w:sz="4" w:space="0" w:color="auto"/>
            </w:tcBorders>
            <w:shd w:val="clear" w:color="auto" w:fill="auto"/>
            <w:noWrap/>
            <w:vAlign w:val="bottom"/>
            <w:hideMark/>
          </w:tcPr>
          <w:p w14:paraId="08F5F22C" w14:textId="77777777" w:rsidR="00032EB3" w:rsidRPr="00032EB3" w:rsidRDefault="00032EB3" w:rsidP="00032EB3">
            <w:pPr>
              <w:spacing w:after="0" w:line="240" w:lineRule="auto"/>
              <w:rPr>
                <w:rFonts w:ascii="Calibri" w:eastAsia="Times New Roman" w:hAnsi="Calibri" w:cs="Calibri"/>
                <w:b/>
                <w:bCs/>
                <w:color w:val="000000"/>
                <w:lang w:val="en-IE" w:eastAsia="en-IE"/>
              </w:rPr>
            </w:pPr>
            <w:r w:rsidRPr="00032EB3">
              <w:rPr>
                <w:rFonts w:ascii="Calibri" w:eastAsia="Times New Roman" w:hAnsi="Calibri" w:cs="Calibri"/>
                <w:b/>
                <w:bCs/>
                <w:color w:val="000000"/>
                <w:lang w:val="en-IE" w:eastAsia="en-IE"/>
              </w:rPr>
              <w:t>WORLD</w:t>
            </w:r>
          </w:p>
        </w:tc>
        <w:tc>
          <w:tcPr>
            <w:tcW w:w="1448" w:type="dxa"/>
            <w:tcBorders>
              <w:top w:val="nil"/>
              <w:left w:val="nil"/>
              <w:bottom w:val="single" w:sz="4" w:space="0" w:color="auto"/>
              <w:right w:val="single" w:sz="4" w:space="0" w:color="auto"/>
            </w:tcBorders>
            <w:shd w:val="clear" w:color="auto" w:fill="auto"/>
            <w:noWrap/>
            <w:vAlign w:val="bottom"/>
            <w:hideMark/>
          </w:tcPr>
          <w:p w14:paraId="5E584438"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73%</w:t>
            </w:r>
          </w:p>
        </w:tc>
        <w:tc>
          <w:tcPr>
            <w:tcW w:w="992" w:type="dxa"/>
            <w:tcBorders>
              <w:top w:val="nil"/>
              <w:left w:val="nil"/>
              <w:bottom w:val="single" w:sz="4" w:space="0" w:color="auto"/>
              <w:right w:val="single" w:sz="4" w:space="0" w:color="auto"/>
            </w:tcBorders>
            <w:shd w:val="clear" w:color="auto" w:fill="auto"/>
            <w:noWrap/>
            <w:vAlign w:val="bottom"/>
            <w:hideMark/>
          </w:tcPr>
          <w:p w14:paraId="7B3E080F"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78%</w:t>
            </w:r>
          </w:p>
        </w:tc>
        <w:tc>
          <w:tcPr>
            <w:tcW w:w="1417" w:type="dxa"/>
            <w:tcBorders>
              <w:top w:val="nil"/>
              <w:left w:val="nil"/>
              <w:bottom w:val="single" w:sz="4" w:space="0" w:color="auto"/>
              <w:right w:val="single" w:sz="4" w:space="0" w:color="auto"/>
            </w:tcBorders>
            <w:shd w:val="clear" w:color="auto" w:fill="auto"/>
            <w:noWrap/>
            <w:vAlign w:val="bottom"/>
            <w:hideMark/>
          </w:tcPr>
          <w:p w14:paraId="15C820FC"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75%</w:t>
            </w:r>
          </w:p>
        </w:tc>
        <w:tc>
          <w:tcPr>
            <w:tcW w:w="1134" w:type="dxa"/>
            <w:tcBorders>
              <w:top w:val="nil"/>
              <w:left w:val="nil"/>
              <w:bottom w:val="single" w:sz="4" w:space="0" w:color="auto"/>
              <w:right w:val="single" w:sz="4" w:space="0" w:color="auto"/>
            </w:tcBorders>
            <w:shd w:val="clear" w:color="auto" w:fill="auto"/>
            <w:noWrap/>
            <w:vAlign w:val="bottom"/>
            <w:hideMark/>
          </w:tcPr>
          <w:p w14:paraId="39A62F00" w14:textId="77777777" w:rsidR="00032EB3" w:rsidRPr="00032EB3" w:rsidRDefault="00032EB3" w:rsidP="00032EB3">
            <w:pPr>
              <w:spacing w:after="0" w:line="240" w:lineRule="auto"/>
              <w:jc w:val="right"/>
              <w:rPr>
                <w:rFonts w:ascii="Calibri" w:eastAsia="Times New Roman" w:hAnsi="Calibri" w:cs="Calibri"/>
                <w:color w:val="000000"/>
                <w:lang w:val="en-IE" w:eastAsia="en-IE"/>
              </w:rPr>
            </w:pPr>
            <w:r w:rsidRPr="00032EB3">
              <w:rPr>
                <w:rFonts w:ascii="Calibri" w:eastAsia="Times New Roman" w:hAnsi="Calibri" w:cs="Calibri"/>
                <w:color w:val="000000"/>
                <w:lang w:val="en-IE" w:eastAsia="en-IE"/>
              </w:rPr>
              <w:t>99</w:t>
            </w:r>
          </w:p>
        </w:tc>
      </w:tr>
    </w:tbl>
    <w:p w14:paraId="25AAAC7A" w14:textId="77777777" w:rsidR="00F96EFF" w:rsidRDefault="00901AD0">
      <w:pPr>
        <w:pStyle w:val="Heading2"/>
      </w:pPr>
      <w:r>
        <w:lastRenderedPageBreak/>
        <w:t>Conclusion</w:t>
      </w:r>
    </w:p>
    <w:p w14:paraId="137E0375" w14:textId="7BA5A589" w:rsidR="00D960E0" w:rsidRDefault="00D960E0" w:rsidP="00D960E0">
      <w:r>
        <w:t xml:space="preserve">I would recommend the Model 2 – Naive Bayes Theorem algorithm for classification model which TF-IDF pre-processed data combined with text preparation method using lowercase, lemmatize and stop words, on top of it filtering only NOUNS and ADJECTIVES and finally get only the most statistically relevant words </w:t>
      </w:r>
      <w:r w:rsidR="00D172C5">
        <w:t xml:space="preserve">to </w:t>
      </w:r>
      <w:r>
        <w:t xml:space="preserve">apply the </w:t>
      </w:r>
      <w:hyperlink r:id="rId10" w:history="1">
        <w:r w:rsidRPr="005A3F88">
          <w:rPr>
            <w:rStyle w:val="Hyperlink"/>
          </w:rPr>
          <w:t>Chi-Squared Test</w:t>
        </w:r>
      </w:hyperlink>
      <w:r>
        <w:t xml:space="preserve"> technique.</w:t>
      </w:r>
    </w:p>
    <w:tbl>
      <w:tblPr>
        <w:tblStyle w:val="TableGrid"/>
        <w:tblW w:w="9747" w:type="dxa"/>
        <w:tblLook w:val="04A0" w:firstRow="1" w:lastRow="0" w:firstColumn="1" w:lastColumn="0" w:noHBand="0" w:noVBand="1"/>
      </w:tblPr>
      <w:tblGrid>
        <w:gridCol w:w="5031"/>
        <w:gridCol w:w="4746"/>
      </w:tblGrid>
      <w:tr w:rsidR="00D960E0" w14:paraId="56DC16B0" w14:textId="77777777" w:rsidTr="00D0410C">
        <w:trPr>
          <w:trHeight w:val="4308"/>
        </w:trPr>
        <w:tc>
          <w:tcPr>
            <w:tcW w:w="5031" w:type="dxa"/>
          </w:tcPr>
          <w:p w14:paraId="64575F7E" w14:textId="77777777" w:rsidR="00D960E0" w:rsidRDefault="00D960E0" w:rsidP="00D0410C">
            <w:r>
              <w:rPr>
                <w:noProof/>
              </w:rPr>
              <w:drawing>
                <wp:inline distT="0" distB="0" distL="0" distR="0" wp14:anchorId="59D6A484" wp14:editId="1A7244A1">
                  <wp:extent cx="3057525" cy="2628594"/>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3072190" cy="2641202"/>
                          </a:xfrm>
                          <a:prstGeom prst="rect">
                            <a:avLst/>
                          </a:prstGeom>
                        </pic:spPr>
                      </pic:pic>
                    </a:graphicData>
                  </a:graphic>
                </wp:inline>
              </w:drawing>
            </w:r>
          </w:p>
        </w:tc>
        <w:tc>
          <w:tcPr>
            <w:tcW w:w="4716" w:type="dxa"/>
          </w:tcPr>
          <w:p w14:paraId="06F74343" w14:textId="77777777" w:rsidR="00D960E0" w:rsidRDefault="00D960E0" w:rsidP="00D0410C">
            <w:r>
              <w:rPr>
                <w:noProof/>
              </w:rPr>
              <w:drawing>
                <wp:inline distT="0" distB="0" distL="0" distR="0" wp14:anchorId="2CBFA4D0" wp14:editId="4F228E9C">
                  <wp:extent cx="2875923" cy="264795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2929891" cy="2697640"/>
                          </a:xfrm>
                          <a:prstGeom prst="rect">
                            <a:avLst/>
                          </a:prstGeom>
                        </pic:spPr>
                      </pic:pic>
                    </a:graphicData>
                  </a:graphic>
                </wp:inline>
              </w:drawing>
            </w:r>
          </w:p>
        </w:tc>
      </w:tr>
    </w:tbl>
    <w:p w14:paraId="545F445D" w14:textId="77777777" w:rsidR="00D960E0" w:rsidRDefault="00D960E0" w:rsidP="00D960E0"/>
    <w:p w14:paraId="65CE893C" w14:textId="77777777" w:rsidR="00D960E0" w:rsidRDefault="00D960E0" w:rsidP="00D960E0">
      <w:r>
        <w:rPr>
          <w:noProof/>
        </w:rPr>
        <w:drawing>
          <wp:inline distT="0" distB="0" distL="0" distR="0" wp14:anchorId="7BC5E8B6" wp14:editId="727D797D">
            <wp:extent cx="6583680" cy="914400"/>
            <wp:effectExtent l="0" t="0" r="7620" b="0"/>
            <wp:docPr id="5" name="Picture 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hiteboard&#10;&#10;Description automatically generated"/>
                    <pic:cNvPicPr/>
                  </pic:nvPicPr>
                  <pic:blipFill>
                    <a:blip r:embed="rId13"/>
                    <a:stretch>
                      <a:fillRect/>
                    </a:stretch>
                  </pic:blipFill>
                  <pic:spPr>
                    <a:xfrm>
                      <a:off x="0" y="0"/>
                      <a:ext cx="6583680" cy="914400"/>
                    </a:xfrm>
                    <a:prstGeom prst="rect">
                      <a:avLst/>
                    </a:prstGeom>
                  </pic:spPr>
                </pic:pic>
              </a:graphicData>
            </a:graphic>
          </wp:inline>
        </w:drawing>
      </w:r>
    </w:p>
    <w:p w14:paraId="3F73C0C0" w14:textId="77777777" w:rsidR="00D960E0" w:rsidRDefault="00D960E0" w:rsidP="00D960E0">
      <w:r>
        <w:t xml:space="preserve">Predicted News Category using the example </w:t>
      </w:r>
      <w:r w:rsidRPr="00D960E0">
        <w:t>news</w:t>
      </w:r>
      <w:r>
        <w:t xml:space="preserve"> </w:t>
      </w:r>
      <w:r w:rsidRPr="00D960E0">
        <w:t xml:space="preserve">headline </w:t>
      </w:r>
      <w:r>
        <w:t>(</w:t>
      </w:r>
      <w:r w:rsidRPr="00D960E0">
        <w:t>"Covid: Brazil passes 400,000 deaths amid slow vaccination"</w:t>
      </w:r>
      <w:r>
        <w:t xml:space="preserve">) </w:t>
      </w:r>
    </w:p>
    <w:p w14:paraId="56B66C8D" w14:textId="77777777" w:rsidR="00D960E0" w:rsidRDefault="00D960E0" w:rsidP="00D960E0">
      <w:pPr>
        <w:rPr>
          <w:noProof/>
        </w:rPr>
      </w:pPr>
      <w:r>
        <w:rPr>
          <w:noProof/>
        </w:rPr>
        <w:t>Using lime text explainer we can get this very good visualization of the predict outcome:</w:t>
      </w:r>
    </w:p>
    <w:p w14:paraId="1FA79B9D" w14:textId="5452BC75" w:rsidR="00F96EFF" w:rsidRDefault="00D960E0" w:rsidP="00D960E0">
      <w:r>
        <w:rPr>
          <w:noProof/>
        </w:rPr>
        <w:drawing>
          <wp:inline distT="0" distB="0" distL="0" distR="0" wp14:anchorId="52AA957D" wp14:editId="7535B798">
            <wp:extent cx="6320928" cy="97155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6339045" cy="974335"/>
                    </a:xfrm>
                    <a:prstGeom prst="rect">
                      <a:avLst/>
                    </a:prstGeom>
                  </pic:spPr>
                </pic:pic>
              </a:graphicData>
            </a:graphic>
          </wp:inline>
        </w:drawing>
      </w:r>
      <w:r>
        <w:t xml:space="preserve"> </w:t>
      </w:r>
      <w:r>
        <w:br w:type="page"/>
      </w:r>
    </w:p>
    <w:p w14:paraId="1870EFC9" w14:textId="77777777" w:rsidR="00F96EFF" w:rsidRDefault="00901AD0">
      <w:pPr>
        <w:pStyle w:val="Heading1"/>
      </w:pPr>
      <w:r>
        <w:lastRenderedPageBreak/>
        <w:t>Question 1 - Why do you think that AI projects have such a poor rate of success?</w:t>
      </w:r>
    </w:p>
    <w:p w14:paraId="3FABB395" w14:textId="508DCF0F" w:rsidR="00F96EFF" w:rsidRDefault="00901AD0">
      <w:pPr>
        <w:pStyle w:val="Heading4"/>
      </w:pPr>
      <w:r>
        <w:t>(max 300 words)</w:t>
      </w:r>
    </w:p>
    <w:p w14:paraId="6B4D61F1" w14:textId="09234D41" w:rsidR="00DE6012" w:rsidRDefault="00DE6012" w:rsidP="00DE6012"/>
    <w:p w14:paraId="2A5770C2" w14:textId="3E31FA97" w:rsidR="003369D6" w:rsidRDefault="003369D6" w:rsidP="00DE6012">
      <w:r>
        <w:t>I would say that AI projects have such a poor rate of success because of two things,</w:t>
      </w:r>
    </w:p>
    <w:p w14:paraId="1E674774" w14:textId="06A39136" w:rsidR="003369D6" w:rsidRDefault="003369D6" w:rsidP="00DE6012">
      <w:r>
        <w:t>Firstly it is really normal rate when we are talking about IT projects, my background is in ERP for Retailers, and using my own experience I can tell after 15 years working direct with CEO and Directors you can only get approve on your project when you are able to show how much money your project want to save or how much human errors your project will be able to avoid.</w:t>
      </w:r>
    </w:p>
    <w:p w14:paraId="4C068235" w14:textId="2249A88A" w:rsidR="003369D6" w:rsidRDefault="003369D6" w:rsidP="00DE6012">
      <w:r>
        <w:t xml:space="preserve">Secondly I think the poor rate of success is because </w:t>
      </w:r>
      <w:r w:rsidR="004F312D">
        <w:t>of the full understanding around the what AI could do for your company, most of people doesn’t know that answer and sometimes they think the AI would do everything you can image without any commitment from you or from your team, AI needs lots of commitment specially from the one which knows everything about the business and in the most of the time that person are very busy and they don’t have to spend on the new project.</w:t>
      </w:r>
    </w:p>
    <w:p w14:paraId="7ED369D4" w14:textId="4A41DEE4" w:rsidR="004F312D" w:rsidRDefault="004F312D" w:rsidP="00DE6012">
      <w:r>
        <w:t xml:space="preserve">Finally I think to have a success AI project the </w:t>
      </w:r>
      <w:r w:rsidR="00E64C33">
        <w:t>customer needs to see importance the same as you can see when you are planning to create an AI project from the scratch, you should show that AI is already there on the emails when some emails goes direct to the “SPAM” folder or when you are tipping and your email is giving you next words as option, when your Netflix is suggesting you next film to watch and so long of real life AI project already there.</w:t>
      </w:r>
    </w:p>
    <w:p w14:paraId="018B9F75" w14:textId="77777777" w:rsidR="00DE6012" w:rsidRPr="00DE6012" w:rsidRDefault="00DE6012" w:rsidP="00DE6012"/>
    <w:p w14:paraId="3915327F" w14:textId="77777777" w:rsidR="00F96EFF" w:rsidRDefault="00F96EFF"/>
    <w:p w14:paraId="7D3F0408" w14:textId="77777777" w:rsidR="00F96EFF" w:rsidRDefault="00901AD0">
      <w:r>
        <w:br w:type="page"/>
      </w:r>
    </w:p>
    <w:p w14:paraId="758A9533" w14:textId="77777777" w:rsidR="00F96EFF" w:rsidRDefault="00901AD0">
      <w:pPr>
        <w:pStyle w:val="Heading1"/>
      </w:pPr>
      <w:r>
        <w:lastRenderedPageBreak/>
        <w:t>Question 2 - Discuss the difference between Schema on Read vs. Schema on write architectures with examples.</w:t>
      </w:r>
    </w:p>
    <w:p w14:paraId="608AADC0" w14:textId="77777777" w:rsidR="00F96EFF" w:rsidRDefault="00901AD0">
      <w:pPr>
        <w:pStyle w:val="Heading4"/>
      </w:pPr>
      <w:r>
        <w:t>(max 300 words)</w:t>
      </w:r>
    </w:p>
    <w:p w14:paraId="43389211" w14:textId="2A70E073" w:rsidR="00F96EFF" w:rsidRDefault="00F96EFF"/>
    <w:p w14:paraId="475F6E6C" w14:textId="4FFBE72D" w:rsidR="00067A57" w:rsidRDefault="00067A57">
      <w:r>
        <w:t>Schema on write is very popular structured table bases, with there was a lots of time spent behind an simple and small project, to create an database you should to starting with design it before, when we are talking about old project or ERP your cannot just decide to add new column on your simple Customer Table because it might causes errors in your program.</w:t>
      </w:r>
    </w:p>
    <w:p w14:paraId="0DE08F2E" w14:textId="4549E638" w:rsidR="00067A57" w:rsidRDefault="00067A57">
      <w:r>
        <w:t>Scheme on read have opposite of the scheme on writhe, because you are adding data as you are scrapping or receiving from lots of many sources, however, you need to know exactly what you are looking for otherwise you can easily get lost on your silo.</w:t>
      </w:r>
    </w:p>
    <w:p w14:paraId="3F11CFEE" w14:textId="7216E635" w:rsidR="00067A57" w:rsidRDefault="000E3DC1">
      <w:r>
        <w:t xml:space="preserve">Most popular scheme on write database is from Microsoft called SQL Server, the data is stored in a relational tables schema, with columns and rows, the columns denotes the attribute and rows are the record, there is a special </w:t>
      </w:r>
      <w:r w:rsidR="00935764">
        <w:t>duty</w:t>
      </w:r>
      <w:r>
        <w:t xml:space="preserve"> to handle the Database called DBA (Database Administrator), you can fully controlling the data </w:t>
      </w:r>
      <w:r w:rsidR="00935764">
        <w:t>before</w:t>
      </w:r>
      <w:r>
        <w:t xml:space="preserve"> save in the database</w:t>
      </w:r>
      <w:r w:rsidR="00935764">
        <w:t>, most common example if to not allow NULL or EMPTY values.</w:t>
      </w:r>
    </w:p>
    <w:p w14:paraId="74B3F4F3" w14:textId="738A745D" w:rsidR="00935764" w:rsidRDefault="00935764">
      <w:r>
        <w:t>Most popular scheme on read is MongoDB and data is stored in collections, A collection consist of many documents in which data is stored in JSON file format of key-value.</w:t>
      </w:r>
    </w:p>
    <w:p w14:paraId="219F1065" w14:textId="31475923" w:rsidR="00935764" w:rsidRDefault="00935764">
      <w:r>
        <w:t>You can easily start a project using scheme on read to get insights from your data and also from the new data as an experimental project</w:t>
      </w:r>
      <w:r w:rsidR="00D957FB">
        <w:t>.</w:t>
      </w:r>
    </w:p>
    <w:p w14:paraId="193367A3" w14:textId="77777777" w:rsidR="00D957FB" w:rsidRDefault="00D957FB"/>
    <w:p w14:paraId="1EEC4EC5" w14:textId="77777777" w:rsidR="00D957FB" w:rsidRDefault="00D957FB"/>
    <w:sectPr w:rsidR="00D957FB" w:rsidSect="00034616">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230B" w14:textId="77777777" w:rsidR="006D5F82" w:rsidRDefault="006D5F82">
      <w:pPr>
        <w:spacing w:after="0" w:line="240" w:lineRule="auto"/>
      </w:pPr>
      <w:r>
        <w:separator/>
      </w:r>
    </w:p>
  </w:endnote>
  <w:endnote w:type="continuationSeparator" w:id="0">
    <w:p w14:paraId="57DA858D" w14:textId="77777777" w:rsidR="006D5F82" w:rsidRDefault="006D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FA9B" w14:textId="77777777" w:rsidR="006D5F82" w:rsidRDefault="006D5F82">
      <w:pPr>
        <w:spacing w:after="0" w:line="240" w:lineRule="auto"/>
      </w:pPr>
      <w:r>
        <w:separator/>
      </w:r>
    </w:p>
  </w:footnote>
  <w:footnote w:type="continuationSeparator" w:id="0">
    <w:p w14:paraId="64E59621" w14:textId="77777777" w:rsidR="006D5F82" w:rsidRDefault="006D5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0422" w14:textId="77777777" w:rsidR="00F96EFF" w:rsidRDefault="00901AD0">
    <w:pPr>
      <w:pStyle w:val="Header"/>
    </w:pPr>
    <w:r>
      <w:t>DATA8001 Assignment 2</w:t>
    </w:r>
    <w:r>
      <w:tab/>
    </w:r>
    <w:r>
      <w:tab/>
      <w:t>R00206995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EB3"/>
    <w:rsid w:val="00034616"/>
    <w:rsid w:val="0006063C"/>
    <w:rsid w:val="00067A57"/>
    <w:rsid w:val="000E3DC1"/>
    <w:rsid w:val="0015074B"/>
    <w:rsid w:val="00203924"/>
    <w:rsid w:val="0029639D"/>
    <w:rsid w:val="00326F90"/>
    <w:rsid w:val="003369D6"/>
    <w:rsid w:val="004F312D"/>
    <w:rsid w:val="005A3F88"/>
    <w:rsid w:val="006D5F82"/>
    <w:rsid w:val="0077306F"/>
    <w:rsid w:val="00901AD0"/>
    <w:rsid w:val="00935764"/>
    <w:rsid w:val="00AA1D8D"/>
    <w:rsid w:val="00B47730"/>
    <w:rsid w:val="00CB0664"/>
    <w:rsid w:val="00CD64EB"/>
    <w:rsid w:val="00D172C5"/>
    <w:rsid w:val="00D957FB"/>
    <w:rsid w:val="00D960E0"/>
    <w:rsid w:val="00DE6012"/>
    <w:rsid w:val="00E21E88"/>
    <w:rsid w:val="00E56C00"/>
    <w:rsid w:val="00E64C33"/>
    <w:rsid w:val="00F96E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3EE8B"/>
  <w14:defaultImageDpi w14:val="300"/>
  <w15:docId w15:val="{BFFF7A39-C75F-4BD6-9578-22803165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A3F88"/>
    <w:rPr>
      <w:color w:val="0000FF" w:themeColor="hyperlink"/>
      <w:u w:val="single"/>
    </w:rPr>
  </w:style>
  <w:style w:type="character" w:styleId="UnresolvedMention">
    <w:name w:val="Unresolved Mention"/>
    <w:basedOn w:val="DefaultParagraphFont"/>
    <w:uiPriority w:val="99"/>
    <w:semiHidden/>
    <w:unhideWhenUsed/>
    <w:rsid w:val="005A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65798">
      <w:bodyDiv w:val="1"/>
      <w:marLeft w:val="0"/>
      <w:marRight w:val="0"/>
      <w:marTop w:val="0"/>
      <w:marBottom w:val="0"/>
      <w:divBdr>
        <w:top w:val="none" w:sz="0" w:space="0" w:color="auto"/>
        <w:left w:val="none" w:sz="0" w:space="0" w:color="auto"/>
        <w:bottom w:val="none" w:sz="0" w:space="0" w:color="auto"/>
        <w:right w:val="none" w:sz="0" w:space="0" w:color="auto"/>
      </w:divBdr>
    </w:div>
    <w:div w:id="601961744">
      <w:bodyDiv w:val="1"/>
      <w:marLeft w:val="0"/>
      <w:marRight w:val="0"/>
      <w:marTop w:val="0"/>
      <w:marBottom w:val="0"/>
      <w:divBdr>
        <w:top w:val="none" w:sz="0" w:space="0" w:color="auto"/>
        <w:left w:val="none" w:sz="0" w:space="0" w:color="auto"/>
        <w:bottom w:val="none" w:sz="0" w:space="0" w:color="auto"/>
        <w:right w:val="none" w:sz="0" w:space="0" w:color="auto"/>
      </w:divBdr>
    </w:div>
    <w:div w:id="689528550">
      <w:bodyDiv w:val="1"/>
      <w:marLeft w:val="0"/>
      <w:marRight w:val="0"/>
      <w:marTop w:val="0"/>
      <w:marBottom w:val="0"/>
      <w:divBdr>
        <w:top w:val="none" w:sz="0" w:space="0" w:color="auto"/>
        <w:left w:val="none" w:sz="0" w:space="0" w:color="auto"/>
        <w:bottom w:val="none" w:sz="0" w:space="0" w:color="auto"/>
        <w:right w:val="none" w:sz="0" w:space="0" w:color="auto"/>
      </w:divBdr>
      <w:divsChild>
        <w:div w:id="865366378">
          <w:marLeft w:val="0"/>
          <w:marRight w:val="0"/>
          <w:marTop w:val="0"/>
          <w:marBottom w:val="0"/>
          <w:divBdr>
            <w:top w:val="none" w:sz="0" w:space="0" w:color="auto"/>
            <w:left w:val="none" w:sz="0" w:space="0" w:color="auto"/>
            <w:bottom w:val="none" w:sz="0" w:space="0" w:color="auto"/>
            <w:right w:val="none" w:sz="0" w:space="0" w:color="auto"/>
          </w:divBdr>
          <w:divsChild>
            <w:div w:id="11538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381">
      <w:bodyDiv w:val="1"/>
      <w:marLeft w:val="0"/>
      <w:marRight w:val="0"/>
      <w:marTop w:val="0"/>
      <w:marBottom w:val="0"/>
      <w:divBdr>
        <w:top w:val="none" w:sz="0" w:space="0" w:color="auto"/>
        <w:left w:val="none" w:sz="0" w:space="0" w:color="auto"/>
        <w:bottom w:val="none" w:sz="0" w:space="0" w:color="auto"/>
        <w:right w:val="none" w:sz="0" w:space="0" w:color="auto"/>
      </w:divBdr>
    </w:div>
    <w:div w:id="1006051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hi-squared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Neto Ribeiro</cp:lastModifiedBy>
  <cp:revision>5</cp:revision>
  <dcterms:created xsi:type="dcterms:W3CDTF">2013-12-23T23:15:00Z</dcterms:created>
  <dcterms:modified xsi:type="dcterms:W3CDTF">2021-05-03T15:26:00Z</dcterms:modified>
  <cp:category/>
</cp:coreProperties>
</file>